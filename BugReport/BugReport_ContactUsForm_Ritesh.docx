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9A633" w14:textId="77777777" w:rsidR="00542E0C" w:rsidRDefault="00033DDA">
      <w:pPr>
        <w:pStyle w:val="Heading1"/>
      </w:pPr>
      <w:r>
        <w:t>Bug Report: Error Message Not Displayed When "Message" Field Is Empty on Contact Us Page</w:t>
      </w:r>
    </w:p>
    <w:p w14:paraId="7E29D880" w14:textId="77777777" w:rsidR="00542E0C" w:rsidRDefault="00033DDA">
      <w:pPr>
        <w:pStyle w:val="Heading2"/>
      </w:pPr>
      <w:r>
        <w:t>Summary</w:t>
      </w:r>
    </w:p>
    <w:p w14:paraId="2663AEDF" w14:textId="77777777" w:rsidR="00542E0C" w:rsidRDefault="00033DDA">
      <w:r>
        <w:t>When submitting the Contact Us form with the "Message" field left empty, no error message is displayed, and the form submission proceeds.</w:t>
      </w:r>
    </w:p>
    <w:p w14:paraId="3C76AB19" w14:textId="038B1F9A" w:rsidR="00AD3E1C" w:rsidRPr="00AD3E1C" w:rsidRDefault="00033DDA" w:rsidP="00AD3E1C">
      <w:pPr>
        <w:pStyle w:val="Heading2"/>
      </w:pPr>
      <w:r>
        <w:t xml:space="preserve">Steps to </w:t>
      </w:r>
      <w:r>
        <w:t>Reproduce</w:t>
      </w:r>
    </w:p>
    <w:p w14:paraId="17CC385C" w14:textId="51A3DBAF" w:rsidR="00254489" w:rsidRDefault="00254489" w:rsidP="000A445B">
      <w:pPr>
        <w:pStyle w:val="ListNumber"/>
      </w:pPr>
      <w:r>
        <w:t xml:space="preserve">Open the </w:t>
      </w:r>
      <w:r w:rsidR="001241FB">
        <w:t>URL</w:t>
      </w:r>
      <w:r>
        <w:t xml:space="preserve"> </w:t>
      </w:r>
      <w:hyperlink r:id="rId6" w:history="1">
        <w:r w:rsidRPr="009A1F42">
          <w:rPr>
            <w:rStyle w:val="Hyperlink"/>
          </w:rPr>
          <w:t>https://tendable.com/</w:t>
        </w:r>
      </w:hyperlink>
    </w:p>
    <w:p w14:paraId="2151E80B" w14:textId="5C59707D" w:rsidR="000A445B" w:rsidRDefault="000A445B" w:rsidP="000A445B">
      <w:pPr>
        <w:pStyle w:val="ListNumber"/>
      </w:pPr>
      <w:r>
        <w:t>Navigate to the Contact Us page.</w:t>
      </w:r>
    </w:p>
    <w:p w14:paraId="2E364338" w14:textId="77777777" w:rsidR="00542E0C" w:rsidRDefault="00033DDA">
      <w:pPr>
        <w:pStyle w:val="ListNumber"/>
      </w:pPr>
      <w:r>
        <w:t>Fill in all the required fields except for the 'Message' field.</w:t>
      </w:r>
    </w:p>
    <w:p w14:paraId="72BD86DE" w14:textId="77777777" w:rsidR="00542E0C" w:rsidRDefault="00033DDA">
      <w:pPr>
        <w:pStyle w:val="ListNumber"/>
      </w:pPr>
      <w:r>
        <w:t>Click on the 'Submit' button.</w:t>
      </w:r>
    </w:p>
    <w:p w14:paraId="6BEBF672" w14:textId="77777777" w:rsidR="00542E0C" w:rsidRDefault="00033DDA">
      <w:pPr>
        <w:pStyle w:val="Heading2"/>
      </w:pPr>
      <w:r>
        <w:t>Expected Result</w:t>
      </w:r>
    </w:p>
    <w:p w14:paraId="565A60BC" w14:textId="77777777" w:rsidR="00542E0C" w:rsidRDefault="00033DDA">
      <w:r>
        <w:t>An error message should be displayed indicating that the "Message" field is required.</w:t>
      </w:r>
    </w:p>
    <w:p w14:paraId="643DE6BC" w14:textId="77777777" w:rsidR="00542E0C" w:rsidRDefault="00033DDA">
      <w:pPr>
        <w:pStyle w:val="Heading2"/>
      </w:pPr>
      <w:r>
        <w:t>Actual Result</w:t>
      </w:r>
    </w:p>
    <w:p w14:paraId="35C99D5A" w14:textId="77777777" w:rsidR="00542E0C" w:rsidRDefault="00033DDA">
      <w:r>
        <w:t>No error message is displayed, and the form submission proceeds without validation.</w:t>
      </w:r>
    </w:p>
    <w:p w14:paraId="12A6647C" w14:textId="77777777" w:rsidR="00542E0C" w:rsidRDefault="00033DDA">
      <w:pPr>
        <w:pStyle w:val="Heading2"/>
      </w:pPr>
      <w:r>
        <w:t>Attachments</w:t>
      </w:r>
    </w:p>
    <w:p w14:paraId="146993E9" w14:textId="77777777" w:rsidR="00542E0C" w:rsidRDefault="00033DDA">
      <w:pPr>
        <w:pStyle w:val="ListBullet"/>
      </w:pPr>
      <w:r>
        <w:t>Screenshot of the form submission without the 'Message' field filled.</w:t>
      </w:r>
    </w:p>
    <w:p w14:paraId="315C013A" w14:textId="77777777" w:rsidR="00542E0C" w:rsidRDefault="00033DDA">
      <w:pPr>
        <w:pStyle w:val="ListBullet"/>
      </w:pPr>
      <w:r>
        <w:t>Log file showing the form submission process.</w:t>
      </w:r>
    </w:p>
    <w:p w14:paraId="31A7CEA9" w14:textId="77777777" w:rsidR="00542E0C" w:rsidRDefault="00033DDA">
      <w:pPr>
        <w:pStyle w:val="Heading2"/>
      </w:pPr>
      <w:r>
        <w:t>Environment</w:t>
      </w:r>
    </w:p>
    <w:p w14:paraId="0DAFF2E7" w14:textId="77777777" w:rsidR="00542E0C" w:rsidRDefault="00033DDA">
      <w:r>
        <w:t>OS: Windows 10</w:t>
      </w:r>
    </w:p>
    <w:p w14:paraId="320642AA" w14:textId="77777777" w:rsidR="00542E0C" w:rsidRDefault="00033DDA">
      <w:r>
        <w:t>Browser: Chrome 127.0.6533.89</w:t>
      </w:r>
    </w:p>
    <w:p w14:paraId="353836D2" w14:textId="77777777" w:rsidR="00542E0C" w:rsidRDefault="00033DDA">
      <w:r>
        <w:t>Java version: 19.0.2</w:t>
      </w:r>
    </w:p>
    <w:p w14:paraId="489BDF92" w14:textId="77777777" w:rsidR="00542E0C" w:rsidRDefault="00033DDA">
      <w:pPr>
        <w:pStyle w:val="Heading2"/>
      </w:pPr>
      <w:r>
        <w:t>Priority</w:t>
      </w:r>
    </w:p>
    <w:p w14:paraId="1EDCB03E" w14:textId="77777777" w:rsidR="00542E0C" w:rsidRDefault="00033DDA">
      <w:r>
        <w:t>High</w:t>
      </w:r>
    </w:p>
    <w:p w14:paraId="136209F3" w14:textId="77777777" w:rsidR="00542E0C" w:rsidRDefault="00033DDA">
      <w:pPr>
        <w:pStyle w:val="Heading2"/>
      </w:pPr>
      <w:r>
        <w:t>Screenshot</w:t>
      </w:r>
    </w:p>
    <w:p w14:paraId="3324776F" w14:textId="77777777" w:rsidR="00542E0C" w:rsidRDefault="00033DDA">
      <w:r>
        <w:t>Please refer to the attached screenshot demonstrating the issue.</w:t>
      </w:r>
    </w:p>
    <w:p w14:paraId="1906B418" w14:textId="77777777" w:rsidR="00542E0C" w:rsidRDefault="00033DDA">
      <w:pPr>
        <w:pStyle w:val="Heading2"/>
      </w:pPr>
      <w:r>
        <w:t>Impact</w:t>
      </w:r>
    </w:p>
    <w:p w14:paraId="3137BD3C" w14:textId="77777777" w:rsidR="00542E0C" w:rsidRDefault="00033DDA">
      <w:r>
        <w:t>Users are able to submit the form without providing a message, which may result in incomplete submissions and hinder communication efficiency.</w:t>
      </w:r>
    </w:p>
    <w:p w14:paraId="42636955" w14:textId="77777777" w:rsidR="00542E0C" w:rsidRDefault="00033DDA">
      <w:pPr>
        <w:pStyle w:val="Heading2"/>
      </w:pPr>
      <w:r>
        <w:t>Severity</w:t>
      </w:r>
    </w:p>
    <w:p w14:paraId="7ACCC71B" w14:textId="77777777" w:rsidR="00542E0C" w:rsidRDefault="00033DDA">
      <w:r>
        <w:t>Medium</w:t>
      </w:r>
    </w:p>
    <w:p w14:paraId="1CFF3FDC" w14:textId="77777777" w:rsidR="00542E0C" w:rsidRDefault="00033DDA">
      <w:pPr>
        <w:pStyle w:val="Heading2"/>
      </w:pPr>
      <w:r>
        <w:lastRenderedPageBreak/>
        <w:t>Reporter Information</w:t>
      </w:r>
    </w:p>
    <w:p w14:paraId="0741A7E1" w14:textId="77777777" w:rsidR="00542E0C" w:rsidRDefault="00033DDA">
      <w:r>
        <w:t>Name: Ritesh Mishra</w:t>
      </w:r>
    </w:p>
    <w:p w14:paraId="7CD204C1" w14:textId="46272099" w:rsidR="00542E0C" w:rsidRDefault="00033DDA">
      <w:r>
        <w:t xml:space="preserve">Role: </w:t>
      </w:r>
      <w:r>
        <w:t>Automation Test Engineer</w:t>
      </w:r>
    </w:p>
    <w:p w14:paraId="6DB4D725" w14:textId="33D26610" w:rsidR="00542E0C" w:rsidRDefault="00033DDA">
      <w:r>
        <w:t xml:space="preserve">Email: </w:t>
      </w:r>
      <w:r w:rsidR="001241FB">
        <w:t>rm41327@gmail.com</w:t>
      </w:r>
    </w:p>
    <w:sectPr w:rsidR="00542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E0425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2CEF0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1478236">
    <w:abstractNumId w:val="8"/>
  </w:num>
  <w:num w:numId="2" w16cid:durableId="9600299">
    <w:abstractNumId w:val="6"/>
  </w:num>
  <w:num w:numId="3" w16cid:durableId="1432511843">
    <w:abstractNumId w:val="5"/>
  </w:num>
  <w:num w:numId="4" w16cid:durableId="1920164662">
    <w:abstractNumId w:val="4"/>
  </w:num>
  <w:num w:numId="5" w16cid:durableId="1133256173">
    <w:abstractNumId w:val="7"/>
  </w:num>
  <w:num w:numId="6" w16cid:durableId="1814522978">
    <w:abstractNumId w:val="3"/>
  </w:num>
  <w:num w:numId="7" w16cid:durableId="913705456">
    <w:abstractNumId w:val="2"/>
  </w:num>
  <w:num w:numId="8" w16cid:durableId="1420323552">
    <w:abstractNumId w:val="1"/>
  </w:num>
  <w:num w:numId="9" w16cid:durableId="1828740331">
    <w:abstractNumId w:val="0"/>
  </w:num>
  <w:num w:numId="10" w16cid:durableId="697582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DDA"/>
    <w:rsid w:val="00034616"/>
    <w:rsid w:val="0006063C"/>
    <w:rsid w:val="000A445B"/>
    <w:rsid w:val="001241FB"/>
    <w:rsid w:val="001310FC"/>
    <w:rsid w:val="0015074B"/>
    <w:rsid w:val="00254489"/>
    <w:rsid w:val="0029639D"/>
    <w:rsid w:val="00326F90"/>
    <w:rsid w:val="00542E0C"/>
    <w:rsid w:val="0076688F"/>
    <w:rsid w:val="00A42512"/>
    <w:rsid w:val="00AA1D8D"/>
    <w:rsid w:val="00AD3E1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685FA72-634C-4DEB-8551-0A1931A5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54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ndab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Ritesh Kumar</cp:lastModifiedBy>
  <cp:revision>2</cp:revision>
  <dcterms:created xsi:type="dcterms:W3CDTF">2024-08-04T09:57:00Z</dcterms:created>
  <dcterms:modified xsi:type="dcterms:W3CDTF">2024-08-04T09:57:00Z</dcterms:modified>
  <cp:category/>
</cp:coreProperties>
</file>